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B31AC" w14:textId="26FC7CF8" w:rsidR="009C09A8" w:rsidRPr="00BF60D8" w:rsidRDefault="4E3E994D" w:rsidP="4E3E994D">
      <w:pPr>
        <w:spacing w:after="3" w:line="255" w:lineRule="auto"/>
        <w:ind w:left="24" w:hanging="10"/>
        <w:jc w:val="center"/>
        <w:rPr>
          <w:rFonts w:ascii="Verdana" w:eastAsia="Verdana" w:hAnsi="Verdana" w:cs="Verdana"/>
          <w:color w:val="414751"/>
          <w:sz w:val="40"/>
          <w:szCs w:val="40"/>
          <w:lang w:val="pt-BR"/>
        </w:rPr>
      </w:pPr>
      <w:r w:rsidRPr="4E3E994D">
        <w:rPr>
          <w:rFonts w:ascii="Verdana" w:eastAsia="Verdana" w:hAnsi="Verdana" w:cs="Verdana"/>
          <w:color w:val="414751"/>
          <w:sz w:val="40"/>
          <w:szCs w:val="40"/>
          <w:lang w:val="pt-BR"/>
        </w:rPr>
        <w:t>Yuri Fernando Lima</w:t>
      </w:r>
    </w:p>
    <w:p w14:paraId="775E84B3" w14:textId="03955BA8" w:rsidR="009C09A8" w:rsidRPr="00BF60D8" w:rsidRDefault="009C09A8" w:rsidP="4E3E994D">
      <w:pPr>
        <w:spacing w:after="3" w:line="255" w:lineRule="auto"/>
        <w:ind w:left="24" w:hanging="10"/>
        <w:jc w:val="center"/>
        <w:rPr>
          <w:rFonts w:ascii="Verdana" w:eastAsia="Verdana" w:hAnsi="Verdana" w:cs="Verdana"/>
          <w:color w:val="414751"/>
          <w:sz w:val="20"/>
          <w:szCs w:val="20"/>
          <w:lang w:val="pt-BR"/>
        </w:rPr>
      </w:pPr>
      <w:r w:rsidRPr="00032778">
        <w:rPr>
          <w:lang w:val="pt-BR"/>
        </w:rPr>
        <w:br/>
      </w:r>
      <w:r w:rsidR="4E3E994D" w:rsidRPr="4E3E994D">
        <w:rPr>
          <w:rFonts w:ascii="Verdana" w:eastAsia="Verdana" w:hAnsi="Verdana" w:cs="Verdana"/>
          <w:color w:val="414751"/>
          <w:sz w:val="20"/>
          <w:szCs w:val="20"/>
          <w:lang w:val="pt-BR"/>
        </w:rPr>
        <w:t>📞 (11) 94950-1078 | (11) 2731-4919</w:t>
      </w:r>
    </w:p>
    <w:p w14:paraId="1455123D" w14:textId="33E6CAF7" w:rsidR="009C09A8" w:rsidRPr="00BF60D8" w:rsidRDefault="4E3E994D" w:rsidP="4E3E994D">
      <w:pPr>
        <w:spacing w:after="3" w:line="255" w:lineRule="auto"/>
        <w:ind w:left="24" w:hanging="10"/>
        <w:jc w:val="center"/>
        <w:rPr>
          <w:rFonts w:ascii="Verdana" w:eastAsia="Verdana" w:hAnsi="Verdana" w:cs="Verdana"/>
          <w:color w:val="414751"/>
          <w:sz w:val="20"/>
          <w:szCs w:val="20"/>
          <w:lang w:val="pt-BR"/>
        </w:rPr>
      </w:pPr>
      <w:r w:rsidRPr="4E3E994D">
        <w:rPr>
          <w:rFonts w:ascii="Verdana" w:eastAsia="Verdana" w:hAnsi="Verdana" w:cs="Verdana"/>
          <w:color w:val="414751"/>
          <w:sz w:val="20"/>
          <w:szCs w:val="20"/>
          <w:lang w:val="pt-BR"/>
        </w:rPr>
        <w:t xml:space="preserve">✉️ </w:t>
      </w:r>
      <w:hyperlink r:id="rId6">
        <w:r w:rsidRPr="4E3E994D">
          <w:rPr>
            <w:rStyle w:val="Hyperlink"/>
            <w:rFonts w:ascii="Verdana" w:eastAsia="Verdana" w:hAnsi="Verdana" w:cs="Verdana"/>
            <w:sz w:val="20"/>
            <w:szCs w:val="20"/>
            <w:lang w:val="pt-BR"/>
          </w:rPr>
          <w:t>yrflima@gmail.com</w:t>
        </w:r>
      </w:hyperlink>
    </w:p>
    <w:p w14:paraId="38B96317" w14:textId="3293759B" w:rsidR="009C09A8" w:rsidRPr="00BF60D8" w:rsidRDefault="4E3E994D" w:rsidP="4E3E994D">
      <w:pPr>
        <w:spacing w:after="3" w:line="255" w:lineRule="auto"/>
        <w:ind w:left="24" w:hanging="10"/>
        <w:jc w:val="center"/>
        <w:rPr>
          <w:rFonts w:ascii="Verdana" w:eastAsia="Verdana" w:hAnsi="Verdana" w:cs="Verdana"/>
          <w:color w:val="414751"/>
          <w:sz w:val="20"/>
          <w:szCs w:val="20"/>
          <w:lang w:val="pt-BR"/>
        </w:rPr>
      </w:pPr>
      <w:r w:rsidRPr="4E3E994D">
        <w:rPr>
          <w:rFonts w:ascii="Verdana" w:eastAsia="Verdana" w:hAnsi="Verdana" w:cs="Verdana"/>
          <w:color w:val="414751"/>
          <w:sz w:val="20"/>
          <w:szCs w:val="20"/>
          <w:lang w:val="pt-BR"/>
        </w:rPr>
        <w:t xml:space="preserve">🌐 </w:t>
      </w:r>
      <w:hyperlink r:id="rId7">
        <w:r w:rsidRPr="4E3E994D">
          <w:rPr>
            <w:rStyle w:val="Hyperlink"/>
            <w:rFonts w:ascii="Verdana" w:eastAsia="Verdana" w:hAnsi="Verdana" w:cs="Verdana"/>
            <w:sz w:val="20"/>
            <w:szCs w:val="20"/>
            <w:lang w:val="pt-BR"/>
          </w:rPr>
          <w:t>https://github.com/YuriLima66</w:t>
        </w:r>
      </w:hyperlink>
      <w:r w:rsidRPr="4E3E994D">
        <w:rPr>
          <w:rFonts w:ascii="Verdana" w:eastAsia="Verdana" w:hAnsi="Verdana" w:cs="Verdana"/>
          <w:sz w:val="20"/>
          <w:szCs w:val="20"/>
          <w:lang w:val="pt-BR"/>
        </w:rPr>
        <w:t xml:space="preserve"> | </w:t>
      </w:r>
      <w:hyperlink r:id="rId8">
        <w:r w:rsidRPr="4E3E994D">
          <w:rPr>
            <w:rStyle w:val="Hyperlink"/>
            <w:rFonts w:ascii="Verdana" w:eastAsia="Verdana" w:hAnsi="Verdana" w:cs="Verdana"/>
            <w:sz w:val="20"/>
            <w:szCs w:val="20"/>
            <w:lang w:val="pt-BR"/>
          </w:rPr>
          <w:t>www.linkedin.com/in/yuri-lima66</w:t>
        </w:r>
      </w:hyperlink>
    </w:p>
    <w:p w14:paraId="7FEB7E63" w14:textId="1ACEC56D" w:rsidR="009C09A8" w:rsidRPr="00BF60D8" w:rsidRDefault="4E3E994D" w:rsidP="4E3E994D">
      <w:pPr>
        <w:spacing w:after="3" w:line="255" w:lineRule="auto"/>
        <w:ind w:left="24" w:hanging="10"/>
        <w:jc w:val="center"/>
        <w:rPr>
          <w:rFonts w:ascii="Verdana" w:eastAsia="Verdana" w:hAnsi="Verdana" w:cs="Verdana"/>
          <w:sz w:val="20"/>
          <w:szCs w:val="20"/>
          <w:lang w:val="pt-BR"/>
        </w:rPr>
      </w:pPr>
      <w:r w:rsidRPr="4E3E994D">
        <w:rPr>
          <w:rFonts w:ascii="Verdana" w:eastAsia="Verdana" w:hAnsi="Verdana" w:cs="Verdana"/>
          <w:color w:val="414751"/>
          <w:sz w:val="20"/>
          <w:szCs w:val="20"/>
          <w:lang w:val="pt-BR"/>
        </w:rPr>
        <w:t xml:space="preserve">🌐 </w:t>
      </w:r>
      <w:hyperlink r:id="rId9">
        <w:r w:rsidRPr="4E3E994D">
          <w:rPr>
            <w:rStyle w:val="Hyperlink"/>
            <w:rFonts w:ascii="Verdana" w:eastAsia="Verdana" w:hAnsi="Verdana" w:cs="Verdana"/>
            <w:sz w:val="20"/>
            <w:szCs w:val="20"/>
            <w:lang w:val="pt-BR"/>
          </w:rPr>
          <w:t>https://portifolio-yuri.vercel.app/</w:t>
        </w:r>
      </w:hyperlink>
    </w:p>
    <w:p w14:paraId="59F82B38" w14:textId="7C25182B" w:rsidR="009C09A8" w:rsidRPr="00BF60D8" w:rsidRDefault="009C09A8" w:rsidP="4E3E994D">
      <w:pPr>
        <w:spacing w:line="240" w:lineRule="auto"/>
        <w:rPr>
          <w:rFonts w:ascii="Verdana" w:hAnsi="Verdana"/>
          <w:lang w:val="pt-BR"/>
        </w:rPr>
      </w:pPr>
    </w:p>
    <w:p w14:paraId="7ED249FE" w14:textId="56DA9137" w:rsidR="009C09A8" w:rsidRPr="00BF60D8" w:rsidRDefault="4E3E994D" w:rsidP="4E3E994D">
      <w:pPr>
        <w:pStyle w:val="Ttulo3"/>
        <w:spacing w:before="281" w:after="281"/>
        <w:rPr>
          <w:rFonts w:ascii="Verdana" w:eastAsia="Verdana" w:hAnsi="Verdana" w:cs="Verdana"/>
          <w:sz w:val="28"/>
          <w:szCs w:val="28"/>
          <w:lang w:val="pt-BR"/>
        </w:rPr>
      </w:pPr>
      <w:r w:rsidRPr="4E3E994D">
        <w:rPr>
          <w:rFonts w:ascii="Verdana" w:eastAsia="Verdana" w:hAnsi="Verdana" w:cs="Verdana"/>
          <w:sz w:val="28"/>
          <w:szCs w:val="28"/>
          <w:lang w:val="pt-BR"/>
        </w:rPr>
        <w:t>Formação Acadêmica</w:t>
      </w:r>
    </w:p>
    <w:p w14:paraId="0DECEDCB" w14:textId="0E017A2E" w:rsidR="009C09A8" w:rsidRPr="00BF60D8" w:rsidRDefault="4E3E994D" w:rsidP="4E3E994D">
      <w:pPr>
        <w:pStyle w:val="PargrafodaLista"/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i/>
          <w:iCs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Desenvolvimento de Software</w:t>
      </w:r>
      <w:r w:rsidRPr="4E3E994D">
        <w:rPr>
          <w:rFonts w:ascii="Verdana" w:eastAsia="Verdana" w:hAnsi="Verdana" w:cs="Verdana"/>
          <w:lang w:val="pt-BR"/>
        </w:rPr>
        <w:t xml:space="preserve"> | FATEC Mauá - </w:t>
      </w:r>
      <w:proofErr w:type="gramStart"/>
      <w:r w:rsidRPr="4E3E994D">
        <w:rPr>
          <w:rFonts w:ascii="Verdana" w:eastAsia="Verdana" w:hAnsi="Verdana" w:cs="Verdana"/>
          <w:i/>
          <w:iCs/>
          <w:lang w:val="pt-BR"/>
        </w:rPr>
        <w:t>Julho</w:t>
      </w:r>
      <w:proofErr w:type="gramEnd"/>
      <w:r w:rsidRPr="4E3E994D">
        <w:rPr>
          <w:rFonts w:ascii="Verdana" w:eastAsia="Verdana" w:hAnsi="Verdana" w:cs="Verdana"/>
          <w:i/>
          <w:iCs/>
          <w:lang w:val="pt-BR"/>
        </w:rPr>
        <w:t>/2024 - Junho/2027</w:t>
      </w:r>
    </w:p>
    <w:p w14:paraId="6A8E8308" w14:textId="574E450D" w:rsidR="009C09A8" w:rsidRPr="0000545B" w:rsidRDefault="4E3E994D" w:rsidP="4E3E994D">
      <w:pPr>
        <w:pStyle w:val="Ttulo3"/>
        <w:spacing w:before="281" w:after="281"/>
        <w:rPr>
          <w:rFonts w:ascii="Verdana" w:eastAsia="Verdana" w:hAnsi="Verdana" w:cs="Verdana"/>
          <w:sz w:val="28"/>
          <w:szCs w:val="28"/>
          <w:lang w:val="pt-BR"/>
        </w:rPr>
      </w:pPr>
      <w:r w:rsidRPr="4E3E994D">
        <w:rPr>
          <w:rFonts w:ascii="Verdana" w:eastAsia="Verdana" w:hAnsi="Verdana" w:cs="Verdana"/>
          <w:sz w:val="28"/>
          <w:szCs w:val="28"/>
          <w:lang w:val="pt-BR"/>
        </w:rPr>
        <w:t>Cursos Complementares</w:t>
      </w:r>
    </w:p>
    <w:p w14:paraId="677224B0" w14:textId="7A0806A4" w:rsidR="009C09A8" w:rsidRPr="00BF60D8" w:rsidRDefault="4E3E994D" w:rsidP="4E3E994D">
      <w:pPr>
        <w:pStyle w:val="PargrafodaLista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i/>
          <w:iCs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Desenvolvedor Full Stack</w:t>
      </w:r>
      <w:r w:rsidRPr="4E3E994D">
        <w:rPr>
          <w:rFonts w:ascii="Verdana" w:eastAsia="Verdana" w:hAnsi="Verdana" w:cs="Verdana"/>
          <w:lang w:val="pt-BR"/>
        </w:rPr>
        <w:t xml:space="preserve"> | SENAC Largo Treze - </w:t>
      </w:r>
      <w:r w:rsidRPr="4E3E994D">
        <w:rPr>
          <w:rFonts w:ascii="Verdana" w:eastAsia="Verdana" w:hAnsi="Verdana" w:cs="Verdana"/>
          <w:i/>
          <w:iCs/>
          <w:lang w:val="pt-BR"/>
        </w:rPr>
        <w:t xml:space="preserve">Conclusão: </w:t>
      </w:r>
      <w:proofErr w:type="gramStart"/>
      <w:r w:rsidRPr="4E3E994D">
        <w:rPr>
          <w:rFonts w:ascii="Verdana" w:eastAsia="Verdana" w:hAnsi="Verdana" w:cs="Verdana"/>
          <w:i/>
          <w:iCs/>
          <w:lang w:val="pt-BR"/>
        </w:rPr>
        <w:t>Dezembro</w:t>
      </w:r>
      <w:proofErr w:type="gramEnd"/>
      <w:r w:rsidRPr="4E3E994D">
        <w:rPr>
          <w:rFonts w:ascii="Verdana" w:eastAsia="Verdana" w:hAnsi="Verdana" w:cs="Verdana"/>
          <w:i/>
          <w:iCs/>
          <w:lang w:val="pt-BR"/>
        </w:rPr>
        <w:t>/2024</w:t>
      </w:r>
    </w:p>
    <w:p w14:paraId="0772B549" w14:textId="5106C062" w:rsidR="009C09A8" w:rsidRPr="00BF60D8" w:rsidRDefault="4E3E994D" w:rsidP="4E3E994D">
      <w:pPr>
        <w:pStyle w:val="PargrafodaLista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i/>
          <w:iCs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Desenvolvedor Front-</w:t>
      </w:r>
      <w:proofErr w:type="spellStart"/>
      <w:r w:rsidRPr="4E3E994D">
        <w:rPr>
          <w:rFonts w:ascii="Verdana" w:eastAsia="Verdana" w:hAnsi="Verdana" w:cs="Verdana"/>
          <w:b/>
          <w:bCs/>
          <w:lang w:val="pt-BR"/>
        </w:rPr>
        <w:t>End</w:t>
      </w:r>
      <w:proofErr w:type="spellEnd"/>
      <w:r w:rsidRPr="4E3E994D">
        <w:rPr>
          <w:rFonts w:ascii="Verdana" w:eastAsia="Verdana" w:hAnsi="Verdana" w:cs="Verdana"/>
          <w:lang w:val="pt-BR"/>
        </w:rPr>
        <w:t xml:space="preserve"> | SENAI Jacob Lafer - </w:t>
      </w:r>
      <w:r w:rsidRPr="4E3E994D">
        <w:rPr>
          <w:rFonts w:ascii="Verdana" w:eastAsia="Verdana" w:hAnsi="Verdana" w:cs="Verdana"/>
          <w:i/>
          <w:iCs/>
          <w:lang w:val="pt-BR"/>
        </w:rPr>
        <w:t xml:space="preserve">Conclusão: </w:t>
      </w:r>
      <w:proofErr w:type="gramStart"/>
      <w:r w:rsidRPr="4E3E994D">
        <w:rPr>
          <w:rFonts w:ascii="Verdana" w:eastAsia="Verdana" w:hAnsi="Verdana" w:cs="Verdana"/>
          <w:i/>
          <w:iCs/>
          <w:lang w:val="pt-BR"/>
        </w:rPr>
        <w:t>Agosto</w:t>
      </w:r>
      <w:proofErr w:type="gramEnd"/>
      <w:r w:rsidRPr="4E3E994D">
        <w:rPr>
          <w:rFonts w:ascii="Verdana" w:eastAsia="Verdana" w:hAnsi="Verdana" w:cs="Verdana"/>
          <w:i/>
          <w:iCs/>
          <w:lang w:val="pt-BR"/>
        </w:rPr>
        <w:t>/2024</w:t>
      </w:r>
    </w:p>
    <w:p w14:paraId="452B6D1F" w14:textId="1965F032" w:rsidR="009C09A8" w:rsidRPr="00BF60D8" w:rsidRDefault="4E3E994D" w:rsidP="4E3E994D">
      <w:pPr>
        <w:pStyle w:val="PargrafodaLista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i/>
          <w:iCs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Desenvolvedor PHP com MySQL</w:t>
      </w:r>
      <w:r w:rsidRPr="4E3E994D">
        <w:rPr>
          <w:rFonts w:ascii="Verdana" w:eastAsia="Verdana" w:hAnsi="Verdana" w:cs="Verdana"/>
          <w:lang w:val="pt-BR"/>
        </w:rPr>
        <w:t xml:space="preserve"> | SENAC Largo Treze - </w:t>
      </w:r>
      <w:r w:rsidRPr="4E3E994D">
        <w:rPr>
          <w:rFonts w:ascii="Verdana" w:eastAsia="Verdana" w:hAnsi="Verdana" w:cs="Verdana"/>
          <w:i/>
          <w:iCs/>
          <w:lang w:val="pt-BR"/>
        </w:rPr>
        <w:t xml:space="preserve">Conclusão: </w:t>
      </w:r>
      <w:proofErr w:type="gramStart"/>
      <w:r w:rsidRPr="4E3E994D">
        <w:rPr>
          <w:rFonts w:ascii="Verdana" w:eastAsia="Verdana" w:hAnsi="Verdana" w:cs="Verdana"/>
          <w:i/>
          <w:iCs/>
          <w:lang w:val="pt-BR"/>
        </w:rPr>
        <w:t>Outubro</w:t>
      </w:r>
      <w:proofErr w:type="gramEnd"/>
      <w:r w:rsidRPr="4E3E994D">
        <w:rPr>
          <w:rFonts w:ascii="Verdana" w:eastAsia="Verdana" w:hAnsi="Verdana" w:cs="Verdana"/>
          <w:i/>
          <w:iCs/>
          <w:lang w:val="pt-BR"/>
        </w:rPr>
        <w:t>/2024</w:t>
      </w:r>
    </w:p>
    <w:p w14:paraId="4EFD6ECB" w14:textId="11E7210F" w:rsidR="009C09A8" w:rsidRPr="00BF60D8" w:rsidRDefault="4E3E994D" w:rsidP="4E3E994D">
      <w:pPr>
        <w:pStyle w:val="PargrafodaLista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i/>
          <w:iCs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Desenvolvedor Python</w:t>
      </w:r>
      <w:r w:rsidRPr="4E3E994D">
        <w:rPr>
          <w:rFonts w:ascii="Verdana" w:eastAsia="Verdana" w:hAnsi="Verdana" w:cs="Verdana"/>
          <w:lang w:val="pt-BR"/>
        </w:rPr>
        <w:t xml:space="preserve"> | SENAI Oscar Rodrigues Alves - </w:t>
      </w:r>
      <w:r w:rsidRPr="4E3E994D">
        <w:rPr>
          <w:rFonts w:ascii="Verdana" w:eastAsia="Verdana" w:hAnsi="Verdana" w:cs="Verdana"/>
          <w:i/>
          <w:iCs/>
          <w:lang w:val="pt-BR"/>
        </w:rPr>
        <w:t xml:space="preserve">Conclusão: </w:t>
      </w:r>
      <w:proofErr w:type="gramStart"/>
      <w:r w:rsidRPr="4E3E994D">
        <w:rPr>
          <w:rFonts w:ascii="Verdana" w:eastAsia="Verdana" w:hAnsi="Verdana" w:cs="Verdana"/>
          <w:i/>
          <w:iCs/>
          <w:lang w:val="pt-BR"/>
        </w:rPr>
        <w:t>Março</w:t>
      </w:r>
      <w:proofErr w:type="gramEnd"/>
      <w:r w:rsidRPr="4E3E994D">
        <w:rPr>
          <w:rFonts w:ascii="Verdana" w:eastAsia="Verdana" w:hAnsi="Verdana" w:cs="Verdana"/>
          <w:i/>
          <w:iCs/>
          <w:lang w:val="pt-BR"/>
        </w:rPr>
        <w:t>/2024</w:t>
      </w:r>
    </w:p>
    <w:p w14:paraId="4D14BE59" w14:textId="2AE0A37D" w:rsidR="009C09A8" w:rsidRPr="00032778" w:rsidRDefault="009C09A8" w:rsidP="4E3E994D">
      <w:pPr>
        <w:spacing w:line="240" w:lineRule="auto"/>
        <w:rPr>
          <w:rFonts w:ascii="Verdana" w:eastAsia="Verdana" w:hAnsi="Verdana" w:cs="Verdana"/>
          <w:lang w:val="pt-BR"/>
        </w:rPr>
      </w:pPr>
    </w:p>
    <w:p w14:paraId="7C2A5630" w14:textId="6FF82FD4" w:rsidR="009C09A8" w:rsidRPr="00BF60D8" w:rsidRDefault="4E3E994D" w:rsidP="4E3E994D">
      <w:pPr>
        <w:pStyle w:val="Ttulo3"/>
        <w:spacing w:before="281" w:after="281"/>
        <w:rPr>
          <w:rFonts w:ascii="Verdana" w:eastAsia="Verdana" w:hAnsi="Verdana" w:cs="Verdana"/>
          <w:sz w:val="28"/>
          <w:szCs w:val="28"/>
          <w:lang w:val="pt-BR"/>
        </w:rPr>
      </w:pPr>
      <w:r w:rsidRPr="4E3E994D">
        <w:rPr>
          <w:rFonts w:ascii="Verdana" w:eastAsia="Verdana" w:hAnsi="Verdana" w:cs="Verdana"/>
          <w:sz w:val="28"/>
          <w:szCs w:val="28"/>
          <w:lang w:val="pt-BR"/>
        </w:rPr>
        <w:t>Experiência Profissional</w:t>
      </w:r>
    </w:p>
    <w:p w14:paraId="59B4843A" w14:textId="2EDD1660" w:rsidR="00D37B00" w:rsidRPr="00D37B00" w:rsidRDefault="00D37B00" w:rsidP="00D37B00">
      <w:pPr>
        <w:spacing w:before="240" w:after="240" w:line="240" w:lineRule="auto"/>
        <w:rPr>
          <w:rFonts w:ascii="Verdana" w:eastAsia="Verdana" w:hAnsi="Verdana" w:cs="Verdana"/>
          <w:i/>
          <w:iCs/>
          <w:lang w:val="pt-BR"/>
        </w:rPr>
      </w:pPr>
      <w:r w:rsidRPr="00D37B00">
        <w:rPr>
          <w:rFonts w:ascii="Verdana" w:eastAsia="Verdana" w:hAnsi="Verdana" w:cs="Verdana"/>
          <w:b/>
          <w:bCs/>
          <w:lang w:val="pt-BR"/>
        </w:rPr>
        <w:t>Desenvolvedor Web</w:t>
      </w:r>
      <w:r w:rsidRPr="00D37B00">
        <w:rPr>
          <w:rFonts w:ascii="Verdana" w:eastAsia="Verdana" w:hAnsi="Verdana" w:cs="Verdana"/>
          <w:b/>
          <w:bCs/>
          <w:lang w:val="pt-BR"/>
        </w:rPr>
        <w:br/>
      </w:r>
      <w:r w:rsidRPr="00D37B00">
        <w:rPr>
          <w:rFonts w:ascii="Verdana" w:eastAsia="Verdana" w:hAnsi="Verdana" w:cs="Verdana"/>
          <w:b/>
          <w:bCs/>
          <w:i/>
          <w:iCs/>
          <w:lang w:val="pt-BR"/>
        </w:rPr>
        <w:t>RMP Engenharia e Tecnologia Ltda</w:t>
      </w:r>
      <w:r w:rsidRPr="00D37B00">
        <w:rPr>
          <w:rFonts w:ascii="Verdana" w:eastAsia="Verdana" w:hAnsi="Verdana" w:cs="Verdana"/>
          <w:i/>
          <w:iCs/>
          <w:lang w:val="pt-BR"/>
        </w:rPr>
        <w:t xml:space="preserve"> – </w:t>
      </w:r>
      <w:proofErr w:type="gramStart"/>
      <w:r w:rsidRPr="00D37B00">
        <w:rPr>
          <w:rFonts w:ascii="Verdana" w:eastAsia="Verdana" w:hAnsi="Verdana" w:cs="Verdana"/>
          <w:i/>
          <w:iCs/>
          <w:lang w:val="pt-BR"/>
        </w:rPr>
        <w:t>Ago</w:t>
      </w:r>
      <w:r w:rsidR="0031457E">
        <w:rPr>
          <w:rFonts w:ascii="Verdana" w:eastAsia="Verdana" w:hAnsi="Verdana" w:cs="Verdana"/>
          <w:i/>
          <w:iCs/>
          <w:lang w:val="pt-BR"/>
        </w:rPr>
        <w:t>sto</w:t>
      </w:r>
      <w:proofErr w:type="gramEnd"/>
      <w:r w:rsidRPr="00D37B00">
        <w:rPr>
          <w:rFonts w:ascii="Verdana" w:eastAsia="Verdana" w:hAnsi="Verdana" w:cs="Verdana"/>
          <w:i/>
          <w:iCs/>
          <w:lang w:val="pt-BR"/>
        </w:rPr>
        <w:t>/2024 – Atualmente</w:t>
      </w:r>
    </w:p>
    <w:p w14:paraId="2D96CB24" w14:textId="77777777" w:rsidR="004F7CE6" w:rsidRDefault="00D37B00" w:rsidP="004F7CE6">
      <w:pPr>
        <w:numPr>
          <w:ilvl w:val="0"/>
          <w:numId w:val="18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00D37B00">
        <w:rPr>
          <w:rFonts w:ascii="Verdana" w:eastAsia="Verdana" w:hAnsi="Verdana" w:cs="Verdana"/>
          <w:lang w:val="pt-BR"/>
        </w:rPr>
        <w:t>Desenvolvimento de interfaces Web e Mobile focadas em UX e responsividade.</w:t>
      </w:r>
    </w:p>
    <w:p w14:paraId="55245D03" w14:textId="36531D46" w:rsidR="00D37B00" w:rsidRPr="00D37B00" w:rsidRDefault="00D37B00" w:rsidP="004F7CE6">
      <w:pPr>
        <w:numPr>
          <w:ilvl w:val="0"/>
          <w:numId w:val="18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00D37B00">
        <w:rPr>
          <w:rFonts w:ascii="Verdana" w:eastAsia="Verdana" w:hAnsi="Verdana" w:cs="Verdana"/>
          <w:lang w:val="pt-BR"/>
        </w:rPr>
        <w:t>Criação de identidade visual e design atrativo.</w:t>
      </w:r>
    </w:p>
    <w:p w14:paraId="6F112C68" w14:textId="77777777" w:rsidR="00D37B00" w:rsidRPr="00D37B00" w:rsidRDefault="00D37B00" w:rsidP="004F7CE6">
      <w:pPr>
        <w:numPr>
          <w:ilvl w:val="0"/>
          <w:numId w:val="18"/>
        </w:numPr>
        <w:spacing w:after="0" w:line="240" w:lineRule="auto"/>
        <w:rPr>
          <w:rFonts w:ascii="Verdana" w:eastAsia="Verdana" w:hAnsi="Verdana" w:cs="Verdana"/>
        </w:rPr>
      </w:pPr>
      <w:proofErr w:type="spellStart"/>
      <w:r w:rsidRPr="00D37B00">
        <w:rPr>
          <w:rFonts w:ascii="Verdana" w:eastAsia="Verdana" w:hAnsi="Verdana" w:cs="Verdana"/>
        </w:rPr>
        <w:t>Programação</w:t>
      </w:r>
      <w:proofErr w:type="spellEnd"/>
      <w:r w:rsidRPr="00D37B00">
        <w:rPr>
          <w:rFonts w:ascii="Verdana" w:eastAsia="Verdana" w:hAnsi="Verdana" w:cs="Verdana"/>
        </w:rPr>
        <w:t xml:space="preserve"> front-end com HTML, CSS, JavaScript e Bootstrap.</w:t>
      </w:r>
    </w:p>
    <w:p w14:paraId="00E17657" w14:textId="77777777" w:rsidR="00D37B00" w:rsidRPr="00D37B00" w:rsidRDefault="00D37B00" w:rsidP="004F7CE6">
      <w:pPr>
        <w:numPr>
          <w:ilvl w:val="0"/>
          <w:numId w:val="18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00D37B00">
        <w:rPr>
          <w:rFonts w:ascii="Verdana" w:eastAsia="Verdana" w:hAnsi="Verdana" w:cs="Verdana"/>
          <w:lang w:val="pt-BR"/>
        </w:rPr>
        <w:t xml:space="preserve">Desenvolvimento </w:t>
      </w:r>
      <w:proofErr w:type="spellStart"/>
      <w:r w:rsidRPr="00D37B00">
        <w:rPr>
          <w:rFonts w:ascii="Verdana" w:eastAsia="Verdana" w:hAnsi="Verdana" w:cs="Verdana"/>
          <w:lang w:val="pt-BR"/>
        </w:rPr>
        <w:t>back-end</w:t>
      </w:r>
      <w:proofErr w:type="spellEnd"/>
      <w:r w:rsidRPr="00D37B00">
        <w:rPr>
          <w:rFonts w:ascii="Verdana" w:eastAsia="Verdana" w:hAnsi="Verdana" w:cs="Verdana"/>
          <w:lang w:val="pt-BR"/>
        </w:rPr>
        <w:t xml:space="preserve"> com Node.js, PHP, SQL e gerenciamento de pacotes com </w:t>
      </w:r>
      <w:proofErr w:type="spellStart"/>
      <w:r w:rsidRPr="00D37B00">
        <w:rPr>
          <w:rFonts w:ascii="Verdana" w:eastAsia="Verdana" w:hAnsi="Verdana" w:cs="Verdana"/>
          <w:lang w:val="pt-BR"/>
        </w:rPr>
        <w:t>Npm</w:t>
      </w:r>
      <w:proofErr w:type="spellEnd"/>
      <w:r w:rsidRPr="00D37B00">
        <w:rPr>
          <w:rFonts w:ascii="Verdana" w:eastAsia="Verdana" w:hAnsi="Verdana" w:cs="Verdana"/>
          <w:lang w:val="pt-BR"/>
        </w:rPr>
        <w:t>.</w:t>
      </w:r>
    </w:p>
    <w:p w14:paraId="64859217" w14:textId="77777777" w:rsidR="00D37B00" w:rsidRPr="00D37B00" w:rsidRDefault="00D37B00" w:rsidP="004F7CE6">
      <w:pPr>
        <w:numPr>
          <w:ilvl w:val="0"/>
          <w:numId w:val="18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00D37B00">
        <w:rPr>
          <w:rFonts w:ascii="Verdana" w:eastAsia="Verdana" w:hAnsi="Verdana" w:cs="Verdana"/>
          <w:lang w:val="pt-BR"/>
        </w:rPr>
        <w:t>Implementação de APIs REST e integração com JSON.</w:t>
      </w:r>
    </w:p>
    <w:p w14:paraId="553BC18B" w14:textId="0E8132C4" w:rsidR="009C09A8" w:rsidRPr="00BF60D8" w:rsidRDefault="4E3E994D" w:rsidP="4E3E994D">
      <w:pPr>
        <w:spacing w:before="240" w:after="240" w:line="240" w:lineRule="auto"/>
        <w:rPr>
          <w:rFonts w:ascii="Verdana" w:eastAsia="Verdana" w:hAnsi="Verdana" w:cs="Verdana"/>
          <w:i/>
          <w:iCs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 xml:space="preserve">Desenvolvedor Autônomo - </w:t>
      </w:r>
      <w:r w:rsidRPr="4E3E994D">
        <w:rPr>
          <w:rFonts w:ascii="Verdana" w:eastAsia="Verdana" w:hAnsi="Verdana" w:cs="Verdana"/>
          <w:i/>
          <w:iCs/>
          <w:lang w:val="pt-BR"/>
        </w:rPr>
        <w:t>Janeiro/2024 – Atualmente</w:t>
      </w:r>
    </w:p>
    <w:p w14:paraId="38A67E1E" w14:textId="16116E95" w:rsidR="009C09A8" w:rsidRPr="00BF60D8" w:rsidRDefault="4E3E994D" w:rsidP="4E3E994D">
      <w:pPr>
        <w:pStyle w:val="PargrafodaLista"/>
        <w:numPr>
          <w:ilvl w:val="0"/>
          <w:numId w:val="5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Prospecção e atendimento a clientes em português e inglês, oferecendo soluções personalizadas em software.</w:t>
      </w:r>
    </w:p>
    <w:p w14:paraId="2C55A002" w14:textId="1F118CD9" w:rsidR="009C09A8" w:rsidRPr="00BF60D8" w:rsidRDefault="4E3E994D" w:rsidP="4E3E994D">
      <w:pPr>
        <w:pStyle w:val="PargrafodaLista"/>
        <w:numPr>
          <w:ilvl w:val="0"/>
          <w:numId w:val="5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 xml:space="preserve">Desenvolvimento de aplicativos web e sistemas de gerenciamento de processos, incluindo uma solução em PHP e MySQL </w:t>
      </w:r>
    </w:p>
    <w:p w14:paraId="5C111B40" w14:textId="1CFDE200" w:rsidR="009C09A8" w:rsidRPr="00BF60D8" w:rsidRDefault="4E3E994D" w:rsidP="4E3E994D">
      <w:pPr>
        <w:pStyle w:val="PargrafodaLista"/>
        <w:numPr>
          <w:ilvl w:val="0"/>
          <w:numId w:val="5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Gerenciamento completo de projetos, garantindo qualidade e cumprimento de prazos.</w:t>
      </w:r>
    </w:p>
    <w:p w14:paraId="336822AE" w14:textId="36AF1ECC" w:rsidR="009C09A8" w:rsidRPr="00BF60D8" w:rsidRDefault="4E3E994D" w:rsidP="4E3E994D">
      <w:pPr>
        <w:pStyle w:val="PargrafodaLista"/>
        <w:numPr>
          <w:ilvl w:val="0"/>
          <w:numId w:val="5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 xml:space="preserve">Desenvolvimento de interfaces modernas e responsivas utilizando </w:t>
      </w:r>
      <w:proofErr w:type="spellStart"/>
      <w:r w:rsidRPr="4E3E994D">
        <w:rPr>
          <w:rFonts w:ascii="Verdana" w:eastAsia="Verdana" w:hAnsi="Verdana" w:cs="Verdana"/>
          <w:lang w:val="pt-BR"/>
        </w:rPr>
        <w:t>React</w:t>
      </w:r>
      <w:proofErr w:type="spellEnd"/>
      <w:r w:rsidRPr="4E3E994D">
        <w:rPr>
          <w:rFonts w:ascii="Verdana" w:eastAsia="Verdana" w:hAnsi="Verdana" w:cs="Verdana"/>
          <w:lang w:val="pt-BR"/>
        </w:rPr>
        <w:t xml:space="preserve"> e </w:t>
      </w:r>
      <w:proofErr w:type="spellStart"/>
      <w:r w:rsidRPr="4E3E994D">
        <w:rPr>
          <w:rFonts w:ascii="Verdana" w:eastAsia="Verdana" w:hAnsi="Verdana" w:cs="Verdana"/>
          <w:lang w:val="pt-BR"/>
        </w:rPr>
        <w:t>Tailwind</w:t>
      </w:r>
      <w:proofErr w:type="spellEnd"/>
      <w:r w:rsidRPr="4E3E994D">
        <w:rPr>
          <w:rFonts w:ascii="Verdana" w:eastAsia="Verdana" w:hAnsi="Verdana" w:cs="Verdana"/>
          <w:lang w:val="pt-BR"/>
        </w:rPr>
        <w:t xml:space="preserve"> CSS.</w:t>
      </w:r>
    </w:p>
    <w:p w14:paraId="5C700B50" w14:textId="108538F5" w:rsidR="009C09A8" w:rsidRPr="00032778" w:rsidRDefault="009C09A8" w:rsidP="4E3E994D">
      <w:pPr>
        <w:spacing w:line="240" w:lineRule="auto"/>
        <w:rPr>
          <w:rFonts w:ascii="Verdana" w:eastAsia="Verdana" w:hAnsi="Verdana" w:cs="Verdana"/>
          <w:lang w:val="pt-BR"/>
        </w:rPr>
      </w:pPr>
    </w:p>
    <w:p w14:paraId="59743437" w14:textId="6B40B7A8" w:rsidR="009C09A8" w:rsidRPr="00BF60D8" w:rsidRDefault="4E3E994D" w:rsidP="4E3E994D">
      <w:pPr>
        <w:pStyle w:val="Ttulo3"/>
        <w:spacing w:before="281" w:after="281"/>
        <w:rPr>
          <w:rFonts w:ascii="Verdana" w:eastAsia="Verdana" w:hAnsi="Verdana" w:cs="Verdana"/>
          <w:sz w:val="28"/>
          <w:szCs w:val="28"/>
          <w:lang w:val="pt-BR"/>
        </w:rPr>
      </w:pPr>
      <w:r w:rsidRPr="4E3E994D">
        <w:rPr>
          <w:rFonts w:ascii="Verdana" w:eastAsia="Verdana" w:hAnsi="Verdana" w:cs="Verdana"/>
          <w:sz w:val="28"/>
          <w:szCs w:val="28"/>
          <w:lang w:val="pt-BR"/>
        </w:rPr>
        <w:t>Habilidades Técnicas</w:t>
      </w:r>
    </w:p>
    <w:p w14:paraId="44F56321" w14:textId="75F1C81F" w:rsidR="009C09A8" w:rsidRPr="00BF60D8" w:rsidRDefault="4E3E994D" w:rsidP="4E3E994D">
      <w:pPr>
        <w:pStyle w:val="PargrafodaLista"/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Linguagens de Programação</w:t>
      </w:r>
      <w:r w:rsidRPr="4E3E994D">
        <w:rPr>
          <w:rFonts w:ascii="Verdana" w:eastAsia="Verdana" w:hAnsi="Verdana" w:cs="Verdana"/>
          <w:lang w:val="pt-BR"/>
        </w:rPr>
        <w:t xml:space="preserve">: Python, PHP, </w:t>
      </w:r>
      <w:proofErr w:type="spellStart"/>
      <w:r w:rsidRPr="4E3E994D">
        <w:rPr>
          <w:rFonts w:ascii="Verdana" w:eastAsia="Verdana" w:hAnsi="Verdana" w:cs="Verdana"/>
          <w:lang w:val="pt-BR"/>
        </w:rPr>
        <w:t>JavaScript</w:t>
      </w:r>
      <w:proofErr w:type="spellEnd"/>
    </w:p>
    <w:p w14:paraId="36CD26A0" w14:textId="7CC6C6D8" w:rsidR="009C09A8" w:rsidRPr="00B54030" w:rsidRDefault="4E3E994D" w:rsidP="4E3E994D">
      <w:pPr>
        <w:pStyle w:val="PargrafodaLista"/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00B54030">
        <w:rPr>
          <w:rFonts w:ascii="Verdana" w:eastAsia="Verdana" w:hAnsi="Verdana" w:cs="Verdana"/>
          <w:b/>
          <w:bCs/>
          <w:lang w:val="pt-BR"/>
        </w:rPr>
        <w:t>Frameworks e Bibliotecas</w:t>
      </w:r>
      <w:r w:rsidRPr="00B54030">
        <w:rPr>
          <w:rFonts w:ascii="Verdana" w:eastAsia="Verdana" w:hAnsi="Verdana" w:cs="Verdana"/>
          <w:lang w:val="pt-BR"/>
        </w:rPr>
        <w:t xml:space="preserve">: React.js, Node.js, Express.js, </w:t>
      </w:r>
      <w:proofErr w:type="spellStart"/>
      <w:r w:rsidRPr="00B54030">
        <w:rPr>
          <w:rFonts w:ascii="Verdana" w:eastAsia="Verdana" w:hAnsi="Verdana" w:cs="Verdana"/>
          <w:lang w:val="pt-BR"/>
        </w:rPr>
        <w:t>Bootstrap</w:t>
      </w:r>
      <w:proofErr w:type="spellEnd"/>
      <w:r w:rsidR="00B54030" w:rsidRPr="00B54030">
        <w:rPr>
          <w:rFonts w:ascii="Verdana" w:eastAsia="Verdana" w:hAnsi="Verdana" w:cs="Verdana"/>
          <w:lang w:val="pt-BR"/>
        </w:rPr>
        <w:t xml:space="preserve"> e</w:t>
      </w:r>
      <w:r w:rsidRPr="00B54030">
        <w:rPr>
          <w:rFonts w:ascii="Verdana" w:eastAsia="Verdana" w:hAnsi="Verdana" w:cs="Verdana"/>
          <w:lang w:val="pt-BR"/>
        </w:rPr>
        <w:t xml:space="preserve"> </w:t>
      </w:r>
      <w:proofErr w:type="spellStart"/>
      <w:r w:rsidRPr="00B54030">
        <w:rPr>
          <w:rFonts w:ascii="Verdana" w:eastAsia="Verdana" w:hAnsi="Verdana" w:cs="Verdana"/>
          <w:lang w:val="pt-BR"/>
        </w:rPr>
        <w:t>Tailwind</w:t>
      </w:r>
      <w:proofErr w:type="spellEnd"/>
      <w:r w:rsidR="00B54030">
        <w:rPr>
          <w:rFonts w:ascii="Verdana" w:eastAsia="Verdana" w:hAnsi="Verdana" w:cs="Verdana"/>
          <w:lang w:val="pt-BR"/>
        </w:rPr>
        <w:t>.</w:t>
      </w:r>
    </w:p>
    <w:p w14:paraId="33DD33D2" w14:textId="7FAB5076" w:rsidR="009C09A8" w:rsidRPr="00BF60D8" w:rsidRDefault="4E3E994D" w:rsidP="4E3E994D">
      <w:pPr>
        <w:pStyle w:val="PargrafodaLista"/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Banco de Dados</w:t>
      </w:r>
      <w:r w:rsidRPr="4E3E994D">
        <w:rPr>
          <w:rFonts w:ascii="Verdana" w:eastAsia="Verdana" w:hAnsi="Verdana" w:cs="Verdana"/>
          <w:lang w:val="pt-BR"/>
        </w:rPr>
        <w:t>: MySQL</w:t>
      </w:r>
    </w:p>
    <w:p w14:paraId="2CBF6F18" w14:textId="79112FC6" w:rsidR="009C09A8" w:rsidRPr="00BF60D8" w:rsidRDefault="4E3E994D" w:rsidP="4E3E994D">
      <w:pPr>
        <w:pStyle w:val="PargrafodaLista"/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Controle de Versão</w:t>
      </w:r>
      <w:r w:rsidRPr="4E3E994D">
        <w:rPr>
          <w:rFonts w:ascii="Verdana" w:eastAsia="Verdana" w:hAnsi="Verdana" w:cs="Verdana"/>
          <w:lang w:val="pt-BR"/>
        </w:rPr>
        <w:t xml:space="preserve">: </w:t>
      </w:r>
      <w:proofErr w:type="spellStart"/>
      <w:r w:rsidRPr="4E3E994D">
        <w:rPr>
          <w:rFonts w:ascii="Verdana" w:eastAsia="Verdana" w:hAnsi="Verdana" w:cs="Verdana"/>
          <w:lang w:val="pt-BR"/>
        </w:rPr>
        <w:t>Git</w:t>
      </w:r>
      <w:proofErr w:type="spellEnd"/>
      <w:r w:rsidRPr="4E3E994D">
        <w:rPr>
          <w:rFonts w:ascii="Verdana" w:eastAsia="Verdana" w:hAnsi="Verdana" w:cs="Verdana"/>
          <w:lang w:val="pt-BR"/>
        </w:rPr>
        <w:t>, GitHub</w:t>
      </w:r>
    </w:p>
    <w:p w14:paraId="27A4E79E" w14:textId="6FC85526" w:rsidR="009C09A8" w:rsidRPr="00032778" w:rsidRDefault="4E3E994D" w:rsidP="4E3E994D">
      <w:pPr>
        <w:pStyle w:val="PargrafodaLista"/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</w:rPr>
      </w:pPr>
      <w:r w:rsidRPr="00032778">
        <w:rPr>
          <w:rFonts w:ascii="Verdana" w:eastAsia="Verdana" w:hAnsi="Verdana" w:cs="Verdana"/>
          <w:b/>
          <w:bCs/>
        </w:rPr>
        <w:t>Nuvem</w:t>
      </w:r>
      <w:r w:rsidRPr="00032778">
        <w:rPr>
          <w:rFonts w:ascii="Verdana" w:eastAsia="Verdana" w:hAnsi="Verdana" w:cs="Verdana"/>
        </w:rPr>
        <w:t>: Google Cloud Foundations, AWS Fundamentals</w:t>
      </w:r>
    </w:p>
    <w:p w14:paraId="4EEFBF23" w14:textId="6D1362F2" w:rsidR="009C09A8" w:rsidRPr="00BF60D8" w:rsidRDefault="4E3E994D" w:rsidP="4E3E994D">
      <w:pPr>
        <w:pStyle w:val="PargrafodaLista"/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APIs</w:t>
      </w:r>
      <w:r w:rsidRPr="4E3E994D">
        <w:rPr>
          <w:rFonts w:ascii="Verdana" w:eastAsia="Verdana" w:hAnsi="Verdana" w:cs="Verdana"/>
          <w:lang w:val="pt-BR"/>
        </w:rPr>
        <w:t xml:space="preserve">: Desenvolvimento e integração de APIs </w:t>
      </w:r>
      <w:proofErr w:type="spellStart"/>
      <w:r w:rsidRPr="4E3E994D">
        <w:rPr>
          <w:rFonts w:ascii="Verdana" w:eastAsia="Verdana" w:hAnsi="Verdana" w:cs="Verdana"/>
          <w:lang w:val="pt-BR"/>
        </w:rPr>
        <w:t>RESTful</w:t>
      </w:r>
      <w:proofErr w:type="spellEnd"/>
    </w:p>
    <w:p w14:paraId="7F744035" w14:textId="20DC864D" w:rsidR="009C09A8" w:rsidRPr="004B565F" w:rsidRDefault="4E3E994D" w:rsidP="00B54030">
      <w:pPr>
        <w:pStyle w:val="PargrafodaLista"/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</w:rPr>
      </w:pPr>
      <w:r w:rsidRPr="004B565F">
        <w:rPr>
          <w:rFonts w:ascii="Verdana" w:eastAsia="Verdana" w:hAnsi="Verdana" w:cs="Verdana"/>
          <w:b/>
          <w:bCs/>
        </w:rPr>
        <w:t>Design</w:t>
      </w:r>
      <w:r w:rsidRPr="004B565F">
        <w:rPr>
          <w:rFonts w:ascii="Verdana" w:eastAsia="Verdana" w:hAnsi="Verdana" w:cs="Verdana"/>
        </w:rPr>
        <w:t>: Figma, Canva, Photoshop, Illustrator</w:t>
      </w:r>
      <w:r w:rsidR="00B54030" w:rsidRPr="004B565F">
        <w:rPr>
          <w:rFonts w:ascii="Verdana" w:eastAsia="Verdana" w:hAnsi="Verdana" w:cs="Verdana"/>
        </w:rPr>
        <w:t>,</w:t>
      </w:r>
      <w:r w:rsidR="00B54030" w:rsidRPr="004B565F">
        <w:rPr>
          <w:rFonts w:ascii="Verdana" w:eastAsia="Verdana" w:hAnsi="Verdana" w:cs="Verdana"/>
        </w:rPr>
        <w:t xml:space="preserve"> Design Systems</w:t>
      </w:r>
      <w:r w:rsidR="00B54030" w:rsidRPr="004B565F">
        <w:rPr>
          <w:rFonts w:ascii="Verdana" w:eastAsia="Verdana" w:hAnsi="Verdana" w:cs="Verdana"/>
        </w:rPr>
        <w:t xml:space="preserve"> </w:t>
      </w:r>
      <w:proofErr w:type="gramStart"/>
      <w:r w:rsidR="00B54030" w:rsidRPr="004B565F">
        <w:rPr>
          <w:rFonts w:ascii="Verdana" w:eastAsia="Verdana" w:hAnsi="Verdana" w:cs="Verdana"/>
        </w:rPr>
        <w:t>e atomic design</w:t>
      </w:r>
      <w:proofErr w:type="gramEnd"/>
      <w:r w:rsidR="004B565F" w:rsidRPr="004B565F">
        <w:rPr>
          <w:rFonts w:ascii="Verdana" w:eastAsia="Verdana" w:hAnsi="Verdana" w:cs="Verdana"/>
        </w:rPr>
        <w:t>.</w:t>
      </w:r>
    </w:p>
    <w:p w14:paraId="26AAAC10" w14:textId="44422926" w:rsidR="009C09A8" w:rsidRPr="00BF60D8" w:rsidRDefault="4E3E994D" w:rsidP="4E3E994D">
      <w:pPr>
        <w:pStyle w:val="PargrafodaLista"/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lastRenderedPageBreak/>
        <w:t>Metodologias Ágeis</w:t>
      </w:r>
      <w:r w:rsidRPr="4E3E994D">
        <w:rPr>
          <w:rFonts w:ascii="Verdana" w:eastAsia="Verdana" w:hAnsi="Verdana" w:cs="Verdana"/>
          <w:lang w:val="pt-BR"/>
        </w:rPr>
        <w:t xml:space="preserve">: Experiência com SCRUM e </w:t>
      </w:r>
      <w:proofErr w:type="spellStart"/>
      <w:r w:rsidRPr="4E3E994D">
        <w:rPr>
          <w:rFonts w:ascii="Verdana" w:eastAsia="Verdana" w:hAnsi="Verdana" w:cs="Verdana"/>
          <w:lang w:val="pt-BR"/>
        </w:rPr>
        <w:t>Kanban</w:t>
      </w:r>
      <w:proofErr w:type="spellEnd"/>
    </w:p>
    <w:p w14:paraId="6A799EF3" w14:textId="55E51BF8" w:rsidR="009C09A8" w:rsidRPr="00032778" w:rsidRDefault="009C09A8" w:rsidP="4E3E994D">
      <w:pPr>
        <w:spacing w:line="240" w:lineRule="auto"/>
        <w:rPr>
          <w:rFonts w:ascii="Verdana" w:eastAsia="Verdana" w:hAnsi="Verdana" w:cs="Verdana"/>
          <w:lang w:val="pt-BR"/>
        </w:rPr>
      </w:pPr>
    </w:p>
    <w:p w14:paraId="609AA96C" w14:textId="0A0C7C8A" w:rsidR="009C09A8" w:rsidRPr="00BF60D8" w:rsidRDefault="4E3E994D" w:rsidP="4E3E994D">
      <w:pPr>
        <w:pStyle w:val="Ttulo3"/>
        <w:spacing w:before="281" w:after="281"/>
        <w:rPr>
          <w:rFonts w:ascii="Verdana" w:eastAsia="Verdana" w:hAnsi="Verdana" w:cs="Verdana"/>
          <w:sz w:val="28"/>
          <w:szCs w:val="28"/>
          <w:lang w:val="pt-BR"/>
        </w:rPr>
      </w:pPr>
      <w:r w:rsidRPr="4E3E994D">
        <w:rPr>
          <w:rFonts w:ascii="Verdana" w:eastAsia="Verdana" w:hAnsi="Verdana" w:cs="Verdana"/>
          <w:sz w:val="28"/>
          <w:szCs w:val="28"/>
          <w:lang w:val="pt-BR"/>
        </w:rPr>
        <w:t>Soft Skills</w:t>
      </w:r>
    </w:p>
    <w:p w14:paraId="0C77DBD4" w14:textId="6EB58195" w:rsidR="009C09A8" w:rsidRPr="00BF60D8" w:rsidRDefault="4E3E994D" w:rsidP="4E3E994D">
      <w:pPr>
        <w:pStyle w:val="PargrafodaLista"/>
        <w:numPr>
          <w:ilvl w:val="0"/>
          <w:numId w:val="3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Comunicação eficaz</w:t>
      </w:r>
    </w:p>
    <w:p w14:paraId="094673E5" w14:textId="75D9BC6C" w:rsidR="009C09A8" w:rsidRPr="00BF60D8" w:rsidRDefault="4E3E994D" w:rsidP="4E3E994D">
      <w:pPr>
        <w:pStyle w:val="PargrafodaLista"/>
        <w:numPr>
          <w:ilvl w:val="0"/>
          <w:numId w:val="3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Trabalho em equipe</w:t>
      </w:r>
    </w:p>
    <w:p w14:paraId="4DB2B18F" w14:textId="56400006" w:rsidR="009C09A8" w:rsidRPr="00BF60D8" w:rsidRDefault="4E3E994D" w:rsidP="4E3E994D">
      <w:pPr>
        <w:pStyle w:val="PargrafodaLista"/>
        <w:numPr>
          <w:ilvl w:val="0"/>
          <w:numId w:val="3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Resolução de problemas</w:t>
      </w:r>
    </w:p>
    <w:p w14:paraId="788E83C7" w14:textId="05BFD4F5" w:rsidR="009C09A8" w:rsidRPr="00BF60D8" w:rsidRDefault="4E3E994D" w:rsidP="4E3E994D">
      <w:pPr>
        <w:pStyle w:val="PargrafodaLista"/>
        <w:numPr>
          <w:ilvl w:val="0"/>
          <w:numId w:val="3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Alta adaptabilidade</w:t>
      </w:r>
    </w:p>
    <w:p w14:paraId="52C81870" w14:textId="4F21CEE8" w:rsidR="009C09A8" w:rsidRPr="00BF60D8" w:rsidRDefault="4E3E994D" w:rsidP="4E3E994D">
      <w:pPr>
        <w:pStyle w:val="PargrafodaLista"/>
        <w:numPr>
          <w:ilvl w:val="0"/>
          <w:numId w:val="3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Proatividade</w:t>
      </w:r>
    </w:p>
    <w:p w14:paraId="67852ED1" w14:textId="63BA5B96" w:rsidR="009C09A8" w:rsidRPr="00BF60D8" w:rsidRDefault="009C09A8" w:rsidP="4E3E994D">
      <w:pPr>
        <w:spacing w:line="240" w:lineRule="auto"/>
        <w:rPr>
          <w:rFonts w:ascii="Verdana" w:eastAsia="Verdana" w:hAnsi="Verdana" w:cs="Verdana"/>
        </w:rPr>
      </w:pPr>
    </w:p>
    <w:p w14:paraId="5A0C9DCC" w14:textId="021056B9" w:rsidR="009C09A8" w:rsidRPr="00BF60D8" w:rsidRDefault="4E3E994D" w:rsidP="4E3E994D">
      <w:pPr>
        <w:pStyle w:val="Ttulo3"/>
        <w:spacing w:before="281" w:after="281"/>
        <w:rPr>
          <w:rFonts w:ascii="Verdana" w:eastAsia="Verdana" w:hAnsi="Verdana" w:cs="Verdana"/>
          <w:sz w:val="28"/>
          <w:szCs w:val="28"/>
          <w:lang w:val="pt-BR"/>
        </w:rPr>
      </w:pPr>
      <w:r w:rsidRPr="4E3E994D">
        <w:rPr>
          <w:rFonts w:ascii="Verdana" w:eastAsia="Verdana" w:hAnsi="Verdana" w:cs="Verdana"/>
          <w:sz w:val="28"/>
          <w:szCs w:val="28"/>
          <w:lang w:val="pt-BR"/>
        </w:rPr>
        <w:t>Idiomas</w:t>
      </w:r>
    </w:p>
    <w:p w14:paraId="18B24692" w14:textId="043D2AC1" w:rsidR="009C09A8" w:rsidRPr="00BF60D8" w:rsidRDefault="4E3E994D" w:rsidP="4E3E994D">
      <w:pPr>
        <w:pStyle w:val="PargrafodaLista"/>
        <w:numPr>
          <w:ilvl w:val="0"/>
          <w:numId w:val="2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Inglês</w:t>
      </w:r>
      <w:r w:rsidRPr="4E3E994D">
        <w:rPr>
          <w:rFonts w:ascii="Verdana" w:eastAsia="Verdana" w:hAnsi="Verdana" w:cs="Verdana"/>
          <w:lang w:val="pt-BR"/>
        </w:rPr>
        <w:t>: Avançado (experiência com atendimento a clientes internacionais)</w:t>
      </w:r>
    </w:p>
    <w:p w14:paraId="3197FCC9" w14:textId="30CB070B" w:rsidR="009C09A8" w:rsidRPr="00032778" w:rsidRDefault="009C09A8" w:rsidP="4E3E994D">
      <w:pPr>
        <w:spacing w:line="240" w:lineRule="auto"/>
        <w:rPr>
          <w:rFonts w:ascii="Verdana" w:eastAsia="Verdana" w:hAnsi="Verdana" w:cs="Verdana"/>
          <w:lang w:val="pt-BR"/>
        </w:rPr>
      </w:pPr>
    </w:p>
    <w:p w14:paraId="3869DED8" w14:textId="2A9E12D2" w:rsidR="009C09A8" w:rsidRPr="00BF60D8" w:rsidRDefault="4E3E994D" w:rsidP="4E3E994D">
      <w:pPr>
        <w:pStyle w:val="Ttulo3"/>
        <w:spacing w:before="281" w:after="281"/>
        <w:rPr>
          <w:rFonts w:ascii="Verdana" w:eastAsia="Verdana" w:hAnsi="Verdana" w:cs="Verdana"/>
          <w:sz w:val="28"/>
          <w:szCs w:val="28"/>
          <w:lang w:val="pt-BR"/>
        </w:rPr>
      </w:pPr>
      <w:r w:rsidRPr="4E3E994D">
        <w:rPr>
          <w:rFonts w:ascii="Verdana" w:eastAsia="Verdana" w:hAnsi="Verdana" w:cs="Verdana"/>
          <w:sz w:val="28"/>
          <w:szCs w:val="28"/>
          <w:lang w:val="pt-BR"/>
        </w:rPr>
        <w:t>Projetos Relevantes</w:t>
      </w:r>
    </w:p>
    <w:p w14:paraId="74FE7CD2" w14:textId="37E36E4E" w:rsidR="009C09A8" w:rsidRPr="00BF60D8" w:rsidRDefault="4E3E994D" w:rsidP="4E3E994D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Verdana" w:eastAsia="Verdana" w:hAnsi="Verdana" w:cs="Verdana"/>
          <w:b/>
          <w:bCs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E-commerce de Bolos Personalizados</w:t>
      </w:r>
    </w:p>
    <w:p w14:paraId="31B6BB5F" w14:textId="7DF26C5C" w:rsidR="009C09A8" w:rsidRPr="00BF60D8" w:rsidRDefault="4E3E994D" w:rsidP="4E3E994D">
      <w:pPr>
        <w:pStyle w:val="PargrafodaLista"/>
        <w:numPr>
          <w:ilvl w:val="1"/>
          <w:numId w:val="1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Desenvolvimento de um site utilizando Node.js, MySQL e EJS.</w:t>
      </w:r>
    </w:p>
    <w:p w14:paraId="2F3BFFDC" w14:textId="5E6D5497" w:rsidR="009C09A8" w:rsidRPr="00BF60D8" w:rsidRDefault="4E3E994D" w:rsidP="4E3E994D">
      <w:pPr>
        <w:pStyle w:val="PargrafodaLista"/>
        <w:numPr>
          <w:ilvl w:val="1"/>
          <w:numId w:val="1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Implementação de funcionalidades como carrinho de compras e personalização de produtos.</w:t>
      </w:r>
    </w:p>
    <w:p w14:paraId="5939532D" w14:textId="5D44D1D4" w:rsidR="009C09A8" w:rsidRPr="00BF60D8" w:rsidRDefault="4E3E994D" w:rsidP="4E3E994D">
      <w:pPr>
        <w:pStyle w:val="PargrafodaLista"/>
        <w:numPr>
          <w:ilvl w:val="1"/>
          <w:numId w:val="1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 xml:space="preserve">Design responsivo desenvolvido com </w:t>
      </w:r>
      <w:proofErr w:type="spellStart"/>
      <w:r w:rsidRPr="4E3E994D">
        <w:rPr>
          <w:rFonts w:ascii="Verdana" w:eastAsia="Verdana" w:hAnsi="Verdana" w:cs="Verdana"/>
          <w:lang w:val="pt-BR"/>
        </w:rPr>
        <w:t>Bootstrap</w:t>
      </w:r>
      <w:proofErr w:type="spellEnd"/>
      <w:r w:rsidRPr="4E3E994D">
        <w:rPr>
          <w:rFonts w:ascii="Verdana" w:eastAsia="Verdana" w:hAnsi="Verdana" w:cs="Verdana"/>
          <w:lang w:val="pt-BR"/>
        </w:rPr>
        <w:t xml:space="preserve"> e </w:t>
      </w:r>
      <w:proofErr w:type="spellStart"/>
      <w:r w:rsidRPr="4E3E994D">
        <w:rPr>
          <w:rFonts w:ascii="Verdana" w:eastAsia="Verdana" w:hAnsi="Verdana" w:cs="Verdana"/>
          <w:lang w:val="pt-BR"/>
        </w:rPr>
        <w:t>Tailwind</w:t>
      </w:r>
      <w:proofErr w:type="spellEnd"/>
      <w:r w:rsidRPr="4E3E994D">
        <w:rPr>
          <w:rFonts w:ascii="Verdana" w:eastAsia="Verdana" w:hAnsi="Verdana" w:cs="Verdana"/>
          <w:lang w:val="pt-BR"/>
        </w:rPr>
        <w:t xml:space="preserve"> CSS.</w:t>
      </w:r>
    </w:p>
    <w:p w14:paraId="4BB27B62" w14:textId="03854505" w:rsidR="009C09A8" w:rsidRPr="00BF60D8" w:rsidRDefault="009C09A8" w:rsidP="4E3E994D">
      <w:pPr>
        <w:pStyle w:val="PargrafodaLista"/>
        <w:spacing w:after="0" w:line="240" w:lineRule="auto"/>
        <w:ind w:left="1440"/>
        <w:rPr>
          <w:rFonts w:ascii="Verdana" w:eastAsia="Verdana" w:hAnsi="Verdana" w:cs="Verdana"/>
          <w:lang w:val="pt-BR"/>
        </w:rPr>
      </w:pPr>
    </w:p>
    <w:p w14:paraId="3C30FAEB" w14:textId="56EF4E64" w:rsidR="009C09A8" w:rsidRPr="00BF60D8" w:rsidRDefault="4E3E994D" w:rsidP="4E3E994D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Verdana" w:eastAsia="Verdana" w:hAnsi="Verdana" w:cs="Verdana"/>
          <w:b/>
          <w:bCs/>
          <w:lang w:val="pt-BR"/>
        </w:rPr>
      </w:pPr>
      <w:r w:rsidRPr="4E3E994D">
        <w:rPr>
          <w:rFonts w:ascii="Verdana" w:eastAsia="Verdana" w:hAnsi="Verdana" w:cs="Verdana"/>
          <w:b/>
          <w:bCs/>
          <w:lang w:val="pt-BR"/>
        </w:rPr>
        <w:t>Sistema de Gerenciamento de Processos</w:t>
      </w:r>
    </w:p>
    <w:p w14:paraId="1F068306" w14:textId="334A0B6C" w:rsidR="009C09A8" w:rsidRPr="00BF60D8" w:rsidRDefault="4E3E994D" w:rsidP="4E3E994D">
      <w:pPr>
        <w:pStyle w:val="PargrafodaLista"/>
        <w:numPr>
          <w:ilvl w:val="1"/>
          <w:numId w:val="1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Sistema criado em PHP com banco de dados MySQL.</w:t>
      </w:r>
    </w:p>
    <w:p w14:paraId="6AE2E67E" w14:textId="22F3CDD2" w:rsidR="009C09A8" w:rsidRPr="00BF60D8" w:rsidRDefault="4E3E994D" w:rsidP="4E3E994D">
      <w:pPr>
        <w:pStyle w:val="PargrafodaLista"/>
        <w:numPr>
          <w:ilvl w:val="1"/>
          <w:numId w:val="1"/>
        </w:numPr>
        <w:spacing w:after="0" w:line="240" w:lineRule="auto"/>
        <w:rPr>
          <w:rFonts w:ascii="Verdana" w:eastAsia="Verdana" w:hAnsi="Verdana" w:cs="Verdana"/>
          <w:lang w:val="pt-BR"/>
        </w:rPr>
      </w:pPr>
      <w:r w:rsidRPr="4E3E994D">
        <w:rPr>
          <w:rFonts w:ascii="Verdana" w:eastAsia="Verdana" w:hAnsi="Verdana" w:cs="Verdana"/>
          <w:lang w:val="pt-BR"/>
        </w:rPr>
        <w:t>Automatização de tarefas que resultaram em uma melhoria de eficiência</w:t>
      </w:r>
      <w:r w:rsidR="00DA7CE0">
        <w:rPr>
          <w:rFonts w:ascii="Verdana" w:eastAsia="Verdana" w:hAnsi="Verdana" w:cs="Verdana"/>
          <w:lang w:val="pt-BR"/>
        </w:rPr>
        <w:t>.</w:t>
      </w:r>
    </w:p>
    <w:p w14:paraId="3FA18B46" w14:textId="325F1A7D" w:rsidR="009C09A8" w:rsidRPr="00BF60D8" w:rsidRDefault="009C09A8" w:rsidP="4E3E994D">
      <w:pPr>
        <w:rPr>
          <w:rFonts w:ascii="Verdana" w:eastAsia="Verdana" w:hAnsi="Verdana" w:cs="Verdana"/>
          <w:lang w:val="pt-BR"/>
        </w:rPr>
      </w:pPr>
    </w:p>
    <w:sectPr w:rsidR="009C09A8" w:rsidRPr="00BF60D8" w:rsidSect="009C0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FECD9E"/>
    <w:multiLevelType w:val="hybridMultilevel"/>
    <w:tmpl w:val="963E77A2"/>
    <w:lvl w:ilvl="0" w:tplc="20884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04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E9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49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09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7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A0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83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0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629D2"/>
    <w:multiLevelType w:val="hybridMultilevel"/>
    <w:tmpl w:val="5FDE1C10"/>
    <w:lvl w:ilvl="0" w:tplc="F8081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9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23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00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C0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A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A6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7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E1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B41D9"/>
    <w:multiLevelType w:val="multilevel"/>
    <w:tmpl w:val="C28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11B22"/>
    <w:multiLevelType w:val="hybridMultilevel"/>
    <w:tmpl w:val="C65E870E"/>
    <w:lvl w:ilvl="0" w:tplc="CDB078E0">
      <w:start w:val="1"/>
      <w:numFmt w:val="decimal"/>
      <w:lvlText w:val="%1."/>
      <w:lvlJc w:val="left"/>
      <w:pPr>
        <w:ind w:left="720" w:hanging="360"/>
      </w:pPr>
    </w:lvl>
    <w:lvl w:ilvl="1" w:tplc="A2007E04">
      <w:start w:val="1"/>
      <w:numFmt w:val="lowerLetter"/>
      <w:lvlText w:val="%2."/>
      <w:lvlJc w:val="left"/>
      <w:pPr>
        <w:ind w:left="1440" w:hanging="360"/>
      </w:pPr>
    </w:lvl>
    <w:lvl w:ilvl="2" w:tplc="D22A32A4">
      <w:start w:val="1"/>
      <w:numFmt w:val="lowerRoman"/>
      <w:lvlText w:val="%3."/>
      <w:lvlJc w:val="right"/>
      <w:pPr>
        <w:ind w:left="2160" w:hanging="180"/>
      </w:pPr>
    </w:lvl>
    <w:lvl w:ilvl="3" w:tplc="083AEB5C">
      <w:start w:val="1"/>
      <w:numFmt w:val="decimal"/>
      <w:lvlText w:val="%4."/>
      <w:lvlJc w:val="left"/>
      <w:pPr>
        <w:ind w:left="2880" w:hanging="360"/>
      </w:pPr>
    </w:lvl>
    <w:lvl w:ilvl="4" w:tplc="DA1CEC18">
      <w:start w:val="1"/>
      <w:numFmt w:val="lowerLetter"/>
      <w:lvlText w:val="%5."/>
      <w:lvlJc w:val="left"/>
      <w:pPr>
        <w:ind w:left="3600" w:hanging="360"/>
      </w:pPr>
    </w:lvl>
    <w:lvl w:ilvl="5" w:tplc="D7BAB988">
      <w:start w:val="1"/>
      <w:numFmt w:val="lowerRoman"/>
      <w:lvlText w:val="%6."/>
      <w:lvlJc w:val="right"/>
      <w:pPr>
        <w:ind w:left="4320" w:hanging="180"/>
      </w:pPr>
    </w:lvl>
    <w:lvl w:ilvl="6" w:tplc="46361320">
      <w:start w:val="1"/>
      <w:numFmt w:val="decimal"/>
      <w:lvlText w:val="%7."/>
      <w:lvlJc w:val="left"/>
      <w:pPr>
        <w:ind w:left="5040" w:hanging="360"/>
      </w:pPr>
    </w:lvl>
    <w:lvl w:ilvl="7" w:tplc="294839A6">
      <w:start w:val="1"/>
      <w:numFmt w:val="lowerLetter"/>
      <w:lvlText w:val="%8."/>
      <w:lvlJc w:val="left"/>
      <w:pPr>
        <w:ind w:left="5760" w:hanging="360"/>
      </w:pPr>
    </w:lvl>
    <w:lvl w:ilvl="8" w:tplc="E394270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D8E1C"/>
    <w:multiLevelType w:val="hybridMultilevel"/>
    <w:tmpl w:val="DF901316"/>
    <w:lvl w:ilvl="0" w:tplc="8A461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68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02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CD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ED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84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A4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6D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C1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B0E8"/>
    <w:multiLevelType w:val="hybridMultilevel"/>
    <w:tmpl w:val="FAA675AC"/>
    <w:lvl w:ilvl="0" w:tplc="AF5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4C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A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A4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C7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C8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1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B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EE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E4F93"/>
    <w:multiLevelType w:val="hybridMultilevel"/>
    <w:tmpl w:val="EED05DBA"/>
    <w:lvl w:ilvl="0" w:tplc="0DCCB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C2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2E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44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C6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6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8C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E3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86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FCD8D"/>
    <w:multiLevelType w:val="hybridMultilevel"/>
    <w:tmpl w:val="A3E8628C"/>
    <w:lvl w:ilvl="0" w:tplc="FE5E1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6E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8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2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01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0A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85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CC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181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4528F"/>
    <w:multiLevelType w:val="hybridMultilevel"/>
    <w:tmpl w:val="E014F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1732">
    <w:abstractNumId w:val="12"/>
  </w:num>
  <w:num w:numId="2" w16cid:durableId="1657537578">
    <w:abstractNumId w:val="13"/>
  </w:num>
  <w:num w:numId="3" w16cid:durableId="1712800133">
    <w:abstractNumId w:val="9"/>
  </w:num>
  <w:num w:numId="4" w16cid:durableId="1915045664">
    <w:abstractNumId w:val="16"/>
  </w:num>
  <w:num w:numId="5" w16cid:durableId="1703899359">
    <w:abstractNumId w:val="14"/>
  </w:num>
  <w:num w:numId="6" w16cid:durableId="121577302">
    <w:abstractNumId w:val="10"/>
  </w:num>
  <w:num w:numId="7" w16cid:durableId="954219215">
    <w:abstractNumId w:val="15"/>
  </w:num>
  <w:num w:numId="8" w16cid:durableId="924916297">
    <w:abstractNumId w:val="8"/>
  </w:num>
  <w:num w:numId="9" w16cid:durableId="35353314">
    <w:abstractNumId w:val="6"/>
  </w:num>
  <w:num w:numId="10" w16cid:durableId="796338162">
    <w:abstractNumId w:val="5"/>
  </w:num>
  <w:num w:numId="11" w16cid:durableId="328405392">
    <w:abstractNumId w:val="4"/>
  </w:num>
  <w:num w:numId="12" w16cid:durableId="2039428453">
    <w:abstractNumId w:val="7"/>
  </w:num>
  <w:num w:numId="13" w16cid:durableId="1233738487">
    <w:abstractNumId w:val="3"/>
  </w:num>
  <w:num w:numId="14" w16cid:durableId="354507079">
    <w:abstractNumId w:val="2"/>
  </w:num>
  <w:num w:numId="15" w16cid:durableId="262422481">
    <w:abstractNumId w:val="1"/>
  </w:num>
  <w:num w:numId="16" w16cid:durableId="1727559107">
    <w:abstractNumId w:val="0"/>
  </w:num>
  <w:num w:numId="17" w16cid:durableId="1870144209">
    <w:abstractNumId w:val="17"/>
  </w:num>
  <w:num w:numId="18" w16cid:durableId="482042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5B"/>
    <w:rsid w:val="00032778"/>
    <w:rsid w:val="00034616"/>
    <w:rsid w:val="0006063C"/>
    <w:rsid w:val="000C3FFB"/>
    <w:rsid w:val="00137FBE"/>
    <w:rsid w:val="0015074B"/>
    <w:rsid w:val="00193ED7"/>
    <w:rsid w:val="001A1A69"/>
    <w:rsid w:val="00223961"/>
    <w:rsid w:val="0029639D"/>
    <w:rsid w:val="0031457E"/>
    <w:rsid w:val="00326F90"/>
    <w:rsid w:val="0044015F"/>
    <w:rsid w:val="004414DA"/>
    <w:rsid w:val="004B565F"/>
    <w:rsid w:val="004F7CE6"/>
    <w:rsid w:val="006A0B7B"/>
    <w:rsid w:val="006B05DF"/>
    <w:rsid w:val="006C0F29"/>
    <w:rsid w:val="008516F9"/>
    <w:rsid w:val="008C579C"/>
    <w:rsid w:val="009C09A8"/>
    <w:rsid w:val="00AA1D8D"/>
    <w:rsid w:val="00AB1CD5"/>
    <w:rsid w:val="00B47730"/>
    <w:rsid w:val="00B54030"/>
    <w:rsid w:val="00BA094F"/>
    <w:rsid w:val="00BF60D8"/>
    <w:rsid w:val="00CB0664"/>
    <w:rsid w:val="00D37B00"/>
    <w:rsid w:val="00DA7CE0"/>
    <w:rsid w:val="00E51659"/>
    <w:rsid w:val="00E7564F"/>
    <w:rsid w:val="00E9114A"/>
    <w:rsid w:val="00EA71AB"/>
    <w:rsid w:val="00FC693F"/>
    <w:rsid w:val="4E3E9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2FBD6D"/>
  <w14:defaultImageDpi w14:val="300"/>
  <w15:docId w15:val="{3DA7497D-1942-4491-A1B2-D480B89B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6F9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12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9C09A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09A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C09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ri-lima6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uriLima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rflim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ifolio-yur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2275</Characters>
  <Application>Microsoft Office Word</Application>
  <DocSecurity>0</DocSecurity>
  <Lines>18</Lines>
  <Paragraphs>5</Paragraphs>
  <ScaleCrop>false</ScaleCrop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YURI FERNANDO LIMA</cp:lastModifiedBy>
  <cp:revision>2</cp:revision>
  <cp:lastPrinted>2024-12-14T01:38:00Z</cp:lastPrinted>
  <dcterms:created xsi:type="dcterms:W3CDTF">2025-01-07T14:50:00Z</dcterms:created>
  <dcterms:modified xsi:type="dcterms:W3CDTF">2025-01-07T14:50:00Z</dcterms:modified>
  <cp:category/>
</cp:coreProperties>
</file>